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HTML pentru Începători</w:t>
      </w:r>
    </w:p>
    <w:p>
      <w:r>
        <w:t>Întrebări:</w:t>
      </w:r>
    </w:p>
    <w:p>
      <w:pPr>
        <w:pStyle w:val="ListNumber"/>
      </w:pPr>
      <w:r>
        <w:t>1. Ce înseamnă HTML?</w:t>
      </w:r>
    </w:p>
    <w:p>
      <w:pPr>
        <w:pStyle w:val="ListNumber"/>
      </w:pPr>
      <w:r>
        <w:t>2. Care este scopul elementului &lt;head&gt; într-un document HTML?</w:t>
      </w:r>
    </w:p>
    <w:p>
      <w:pPr>
        <w:pStyle w:val="ListNumber"/>
      </w:pPr>
      <w:r>
        <w:t>3. Cum inserezi o imagine într-un document HTML?</w:t>
      </w:r>
    </w:p>
    <w:p>
      <w:pPr>
        <w:pStyle w:val="ListNumber"/>
      </w:pPr>
      <w:r>
        <w:t>4. Care este diferența dintre &lt;div&gt; și &lt;span&gt;?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